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3E66" w14:textId="77777777" w:rsidR="00C21AF8" w:rsidRPr="00F65C88" w:rsidRDefault="00000000">
      <w:pPr>
        <w:rPr>
          <w:sz w:val="18"/>
          <w:szCs w:val="18"/>
        </w:rPr>
      </w:pPr>
      <w:r w:rsidRPr="00F65C88">
        <w:rPr>
          <w:b/>
          <w:sz w:val="24"/>
          <w:szCs w:val="18"/>
        </w:rPr>
        <w:t>Shira Hochman</w:t>
      </w:r>
    </w:p>
    <w:p w14:paraId="58A29EDA" w14:textId="66199D37" w:rsidR="00C21AF8" w:rsidRPr="00F65C88" w:rsidRDefault="00000000">
      <w:pPr>
        <w:rPr>
          <w:sz w:val="20"/>
          <w:szCs w:val="20"/>
        </w:rPr>
      </w:pPr>
      <w:r w:rsidRPr="00F65C88">
        <w:rPr>
          <w:sz w:val="20"/>
          <w:szCs w:val="20"/>
        </w:rPr>
        <w:t xml:space="preserve">+972-52-7632877 </w:t>
      </w:r>
      <w:proofErr w:type="gramStart"/>
      <w:r w:rsidRPr="00F65C88">
        <w:rPr>
          <w:sz w:val="20"/>
          <w:szCs w:val="20"/>
        </w:rPr>
        <w:t>|  sh6536830@gmail.com</w:t>
      </w:r>
      <w:proofErr w:type="gramEnd"/>
    </w:p>
    <w:p w14:paraId="473BCC53" w14:textId="58BF6F40" w:rsidR="00C21AF8" w:rsidRPr="00F65C88" w:rsidRDefault="00000000" w:rsidP="00F65C88">
      <w:pPr>
        <w:rPr>
          <w:sz w:val="18"/>
          <w:szCs w:val="18"/>
        </w:rPr>
      </w:pPr>
      <w:r w:rsidRPr="00F65C88">
        <w:rPr>
          <w:sz w:val="20"/>
          <w:szCs w:val="20"/>
        </w:rPr>
        <w:t>Full Stack Developer | Software Engineering Graduate | Tech-Driven Problem Solver</w:t>
      </w:r>
      <w:r w:rsidRPr="00F65C88">
        <w:rPr>
          <w:b/>
          <w:szCs w:val="20"/>
        </w:rPr>
        <w:br/>
      </w:r>
      <w:r w:rsidRPr="00F65C88">
        <w:rPr>
          <w:b/>
          <w:sz w:val="20"/>
          <w:szCs w:val="18"/>
        </w:rPr>
        <w:t>Professional Summary</w:t>
      </w:r>
    </w:p>
    <w:p w14:paraId="7E067914" w14:textId="431BD027" w:rsidR="00C21AF8" w:rsidRPr="00F65C88" w:rsidRDefault="00000000" w:rsidP="00F65C88">
      <w:pPr>
        <w:rPr>
          <w:sz w:val="18"/>
          <w:szCs w:val="18"/>
        </w:rPr>
      </w:pPr>
      <w:r w:rsidRPr="00F65C88">
        <w:rPr>
          <w:sz w:val="20"/>
          <w:szCs w:val="20"/>
        </w:rPr>
        <w:t>Motivated and tech-savvy Full Stack Developer with hands-on experience in backend and frontend development, database optimization, and agile workflows. Known for delivering high-quality code and implementing smart AI-driven tools to streamline development. Proficient in industry-standard technologies and tools, with a growing interest in system architecture, testing environments, and RF-based systems. Looking to apply my engineering mindset and collaborative spirit in a junior QA or RF testing role within a dynamic tech team.</w:t>
      </w:r>
      <w:r w:rsidRPr="00F65C88">
        <w:rPr>
          <w:b/>
          <w:szCs w:val="20"/>
        </w:rPr>
        <w:br/>
      </w:r>
      <w:r w:rsidRPr="00F65C88">
        <w:rPr>
          <w:b/>
          <w:sz w:val="20"/>
          <w:szCs w:val="18"/>
        </w:rPr>
        <w:t>Technical Skills</w:t>
      </w:r>
    </w:p>
    <w:p w14:paraId="4E585230" w14:textId="1D0D4335" w:rsidR="00C21AF8" w:rsidRPr="00F65C88" w:rsidRDefault="00000000" w:rsidP="00F65C88">
      <w:pPr>
        <w:rPr>
          <w:sz w:val="20"/>
          <w:szCs w:val="20"/>
        </w:rPr>
      </w:pPr>
      <w:r w:rsidRPr="00F65C88">
        <w:rPr>
          <w:sz w:val="20"/>
          <w:szCs w:val="20"/>
        </w:rPr>
        <w:t>- Languages: C#, Java, Python, JavaScript, TypeScript, SQL</w:t>
      </w:r>
      <w:r w:rsidRPr="00F65C88">
        <w:rPr>
          <w:sz w:val="20"/>
          <w:szCs w:val="20"/>
        </w:rPr>
        <w:br/>
        <w:t>- Web Technologies: Angular 19, React, NodeJS, HTML5, CSS3</w:t>
      </w:r>
      <w:r w:rsidRPr="00F65C88">
        <w:rPr>
          <w:sz w:val="20"/>
          <w:szCs w:val="20"/>
        </w:rPr>
        <w:br/>
        <w:t>- Backend &amp; APIs: ASP.NET Core 6, Web API, EF Core, RESTful APIs</w:t>
      </w:r>
      <w:r w:rsidRPr="00F65C88">
        <w:rPr>
          <w:sz w:val="20"/>
          <w:szCs w:val="20"/>
        </w:rPr>
        <w:br/>
        <w:t>- Databases: Oracle, SQL Server, MongoDB</w:t>
      </w:r>
      <w:r w:rsidRPr="00F65C88">
        <w:rPr>
          <w:sz w:val="20"/>
          <w:szCs w:val="20"/>
        </w:rPr>
        <w:br/>
        <w:t>- Tools: Git, Postman, Swagger, Figma, TFS</w:t>
      </w:r>
      <w:r w:rsidRPr="00F65C88">
        <w:rPr>
          <w:sz w:val="20"/>
          <w:szCs w:val="20"/>
        </w:rPr>
        <w:br/>
        <w:t>- Concepts: Software Testing, API Integration, Performance Optimization, Multi-Layer Architecture</w:t>
      </w:r>
      <w:r w:rsidRPr="00F65C88">
        <w:rPr>
          <w:sz w:val="20"/>
          <w:szCs w:val="20"/>
        </w:rPr>
        <w:br/>
        <w:t>- Familiar with: Spectrum Analyzers, Debugging, Technical Schematics, Agile/Scrum environments</w:t>
      </w:r>
      <w:r w:rsidRPr="00F65C88">
        <w:rPr>
          <w:b/>
          <w:szCs w:val="20"/>
        </w:rPr>
        <w:br/>
        <w:t>Professional Experience</w:t>
      </w:r>
    </w:p>
    <w:p w14:paraId="2D55E6BC" w14:textId="77777777" w:rsidR="00C21AF8" w:rsidRPr="00F65C88" w:rsidRDefault="00000000">
      <w:pPr>
        <w:rPr>
          <w:sz w:val="20"/>
          <w:szCs w:val="20"/>
        </w:rPr>
      </w:pPr>
      <w:r w:rsidRPr="00F65C88">
        <w:rPr>
          <w:sz w:val="20"/>
          <w:szCs w:val="20"/>
        </w:rPr>
        <w:t>Ministry of Education – Full Stack Developer</w:t>
      </w:r>
      <w:r w:rsidRPr="00F65C88">
        <w:rPr>
          <w:sz w:val="20"/>
          <w:szCs w:val="20"/>
        </w:rPr>
        <w:br/>
        <w:t>Jan 2024 – Present | Jerusalem, Israel</w:t>
      </w:r>
    </w:p>
    <w:p w14:paraId="2DBDCD25" w14:textId="52C2DBD7" w:rsidR="00C21AF8" w:rsidRPr="00F65C88" w:rsidRDefault="00000000" w:rsidP="00F65C88">
      <w:pPr>
        <w:rPr>
          <w:sz w:val="20"/>
          <w:szCs w:val="20"/>
        </w:rPr>
      </w:pPr>
      <w:r w:rsidRPr="00F65C88">
        <w:rPr>
          <w:sz w:val="20"/>
          <w:szCs w:val="20"/>
        </w:rPr>
        <w:t>- Developed and maintained backend logic using ASP.NET Core 6 and EF Core.</w:t>
      </w:r>
      <w:r w:rsidRPr="00F65C88">
        <w:rPr>
          <w:sz w:val="20"/>
          <w:szCs w:val="20"/>
        </w:rPr>
        <w:br/>
        <w:t>- Built responsive Angular 19 UI components aligned with Figma designs.</w:t>
      </w:r>
      <w:r w:rsidRPr="00F65C88">
        <w:rPr>
          <w:sz w:val="20"/>
          <w:szCs w:val="20"/>
        </w:rPr>
        <w:br/>
        <w:t>- Wrote and optimized complex queries in Oracle DB, improving performance.</w:t>
      </w:r>
      <w:r w:rsidRPr="00F65C88">
        <w:rPr>
          <w:sz w:val="20"/>
          <w:szCs w:val="20"/>
        </w:rPr>
        <w:br/>
        <w:t>- Collaborated with cross-functional teams including QA and designers.</w:t>
      </w:r>
      <w:r w:rsidRPr="00F65C88">
        <w:rPr>
          <w:sz w:val="20"/>
          <w:szCs w:val="20"/>
        </w:rPr>
        <w:br/>
        <w:t>- Participated in code reviews, task management via TFS, and structured development processes.</w:t>
      </w:r>
      <w:r w:rsidRPr="00F65C88">
        <w:rPr>
          <w:b/>
          <w:szCs w:val="20"/>
        </w:rPr>
        <w:br/>
      </w:r>
      <w:r w:rsidRPr="00F65C88">
        <w:rPr>
          <w:b/>
          <w:sz w:val="20"/>
          <w:szCs w:val="18"/>
        </w:rPr>
        <w:t>Academic &amp; Personal Projects</w:t>
      </w:r>
    </w:p>
    <w:p w14:paraId="6573DD3B" w14:textId="4B24F45D" w:rsidR="00C21AF8" w:rsidRPr="00F65C88" w:rsidRDefault="00000000">
      <w:pPr>
        <w:rPr>
          <w:sz w:val="20"/>
          <w:szCs w:val="20"/>
        </w:rPr>
      </w:pPr>
      <w:r w:rsidRPr="00F65C88">
        <w:rPr>
          <w:sz w:val="20"/>
          <w:szCs w:val="20"/>
        </w:rPr>
        <w:t>Full Stack – Online Store Management System</w:t>
      </w:r>
      <w:r w:rsidRPr="00F65C88">
        <w:rPr>
          <w:sz w:val="20"/>
          <w:szCs w:val="20"/>
        </w:rPr>
        <w:br/>
        <w:t>- Built Angular frontend and C# backend connected via custom APIs.</w:t>
      </w:r>
      <w:r w:rsidRPr="00F65C88">
        <w:rPr>
          <w:sz w:val="20"/>
          <w:szCs w:val="20"/>
        </w:rPr>
        <w:br/>
        <w:t>- Managed product data using SQL Server; utilized JSON files for dynamic UI.</w:t>
      </w:r>
      <w:r w:rsidRPr="00F65C88">
        <w:rPr>
          <w:sz w:val="20"/>
          <w:szCs w:val="20"/>
        </w:rPr>
        <w:br/>
      </w:r>
      <w:r w:rsidRPr="00F65C88">
        <w:rPr>
          <w:sz w:val="20"/>
          <w:szCs w:val="20"/>
        </w:rPr>
        <w:br/>
        <w:t>NodeJS – Volunteer Management Platform</w:t>
      </w:r>
      <w:r w:rsidRPr="00F65C88">
        <w:rPr>
          <w:sz w:val="20"/>
          <w:szCs w:val="20"/>
        </w:rPr>
        <w:br/>
        <w:t>- Implemented business logic in NodeJS with MongoDB backend (via Mongoose).</w:t>
      </w:r>
      <w:r w:rsidRPr="00F65C88">
        <w:rPr>
          <w:sz w:val="20"/>
          <w:szCs w:val="20"/>
        </w:rPr>
        <w:br/>
        <w:t>- Utilized Postman for testing and package-based architecture.</w:t>
      </w:r>
      <w:r w:rsidRPr="00F65C88">
        <w:rPr>
          <w:sz w:val="20"/>
          <w:szCs w:val="20"/>
        </w:rPr>
        <w:br/>
        <w:t>Python – Emotion Analysis System</w:t>
      </w:r>
      <w:r w:rsidRPr="00F65C88">
        <w:rPr>
          <w:sz w:val="20"/>
          <w:szCs w:val="20"/>
        </w:rPr>
        <w:br/>
        <w:t>- Built a chatbot using TextBlob to detect emotional tone from user text.</w:t>
      </w:r>
      <w:r w:rsidRPr="00F65C88">
        <w:rPr>
          <w:sz w:val="20"/>
          <w:szCs w:val="20"/>
        </w:rPr>
        <w:br/>
        <w:t>- Created sentiment-based feedback system with basic AI components.</w:t>
      </w:r>
    </w:p>
    <w:p w14:paraId="28FB03A4" w14:textId="62FB96EE" w:rsidR="00C21AF8" w:rsidRPr="00F65C88" w:rsidRDefault="00000000">
      <w:pPr>
        <w:rPr>
          <w:sz w:val="18"/>
          <w:szCs w:val="18"/>
        </w:rPr>
      </w:pPr>
      <w:r w:rsidRPr="00F65C88">
        <w:rPr>
          <w:b/>
          <w:sz w:val="20"/>
          <w:szCs w:val="18"/>
        </w:rPr>
        <w:t>Education</w:t>
      </w:r>
    </w:p>
    <w:p w14:paraId="3E44702B" w14:textId="68DA1315" w:rsidR="00C21AF8" w:rsidRPr="00F65C88" w:rsidRDefault="00000000" w:rsidP="00F65C88">
      <w:pPr>
        <w:rPr>
          <w:sz w:val="20"/>
          <w:szCs w:val="20"/>
        </w:rPr>
      </w:pPr>
      <w:r w:rsidRPr="00F65C88">
        <w:rPr>
          <w:sz w:val="20"/>
          <w:szCs w:val="20"/>
        </w:rPr>
        <w:t>Software Engineering – Degree Program by the Israeli Ministry of Labor (Meha”t)</w:t>
      </w:r>
      <w:r w:rsidRPr="00F65C88">
        <w:rPr>
          <w:sz w:val="20"/>
          <w:szCs w:val="20"/>
        </w:rPr>
        <w:br/>
        <w:t>2023 – 2025</w:t>
      </w:r>
      <w:r w:rsidRPr="00F65C88">
        <w:rPr>
          <w:sz w:val="20"/>
          <w:szCs w:val="20"/>
        </w:rPr>
        <w:br/>
        <w:t xml:space="preserve">- Participated in the intensive Ultra Code program (Cemtech) – focused on algorithms, operating </w:t>
      </w:r>
      <w:r w:rsidRPr="00F65C88">
        <w:rPr>
          <w:sz w:val="20"/>
          <w:szCs w:val="20"/>
        </w:rPr>
        <w:lastRenderedPageBreak/>
        <w:t>systems, and network/data structures.</w:t>
      </w:r>
      <w:r w:rsidRPr="00F65C88">
        <w:rPr>
          <w:b/>
          <w:szCs w:val="20"/>
        </w:rPr>
        <w:br/>
      </w:r>
      <w:r w:rsidRPr="00F65C88">
        <w:rPr>
          <w:b/>
          <w:sz w:val="20"/>
          <w:szCs w:val="18"/>
        </w:rPr>
        <w:t>Languages</w:t>
      </w:r>
    </w:p>
    <w:p w14:paraId="628FF850" w14:textId="77777777" w:rsidR="00C21AF8" w:rsidRPr="00F65C88" w:rsidRDefault="00000000">
      <w:pPr>
        <w:rPr>
          <w:sz w:val="20"/>
          <w:szCs w:val="20"/>
        </w:rPr>
      </w:pPr>
      <w:r w:rsidRPr="00F65C88">
        <w:rPr>
          <w:sz w:val="20"/>
          <w:szCs w:val="20"/>
        </w:rPr>
        <w:t>Hebrew – Native</w:t>
      </w:r>
      <w:r w:rsidRPr="00F65C88">
        <w:rPr>
          <w:sz w:val="20"/>
          <w:szCs w:val="20"/>
        </w:rPr>
        <w:br/>
        <w:t>English – Very Good (Spoken &amp; Written)</w:t>
      </w:r>
    </w:p>
    <w:sectPr w:rsidR="00C21AF8" w:rsidRPr="00F65C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6711806">
    <w:abstractNumId w:val="8"/>
  </w:num>
  <w:num w:numId="2" w16cid:durableId="1002047567">
    <w:abstractNumId w:val="6"/>
  </w:num>
  <w:num w:numId="3" w16cid:durableId="1690451393">
    <w:abstractNumId w:val="5"/>
  </w:num>
  <w:num w:numId="4" w16cid:durableId="703167286">
    <w:abstractNumId w:val="4"/>
  </w:num>
  <w:num w:numId="5" w16cid:durableId="14313324">
    <w:abstractNumId w:val="7"/>
  </w:num>
  <w:num w:numId="6" w16cid:durableId="515194451">
    <w:abstractNumId w:val="3"/>
  </w:num>
  <w:num w:numId="7" w16cid:durableId="172575664">
    <w:abstractNumId w:val="2"/>
  </w:num>
  <w:num w:numId="8" w16cid:durableId="1738160861">
    <w:abstractNumId w:val="1"/>
  </w:num>
  <w:num w:numId="9" w16cid:durableId="202709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1AF8"/>
    <w:rsid w:val="00CB0664"/>
    <w:rsid w:val="00F65C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3BB1D"/>
  <w14:defaultImageDpi w14:val="300"/>
  <w15:docId w15:val="{CB8BF377-4943-4F34-AAA3-4EF511FF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422</Words>
  <Characters>2111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שירה הוכמן</cp:lastModifiedBy>
  <cp:revision>2</cp:revision>
  <dcterms:created xsi:type="dcterms:W3CDTF">2013-12-23T23:15:00Z</dcterms:created>
  <dcterms:modified xsi:type="dcterms:W3CDTF">2025-07-22T07:28:00Z</dcterms:modified>
  <cp:category/>
</cp:coreProperties>
</file>
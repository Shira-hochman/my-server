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bidi/>
            </w:pPr>
            <w:r>
              <w:t>מידות</w:t>
            </w:r>
          </w:p>
        </w:tc>
        <w:tc>
          <w:tcPr>
            <w:tcW w:type="dxa" w:w="960"/>
          </w:tcPr>
          <w:p>
            <w:pPr>
              <w:bidi/>
            </w:pPr>
            <w:r>
              <w:t>שם מוצר</w:t>
            </w:r>
          </w:p>
        </w:tc>
        <w:tc>
          <w:tcPr>
            <w:tcW w:type="dxa" w:w="960"/>
          </w:tcPr>
          <w:p>
            <w:pPr>
              <w:bidi/>
            </w:pPr>
            <w:r>
              <w:t>תצוגה</w:t>
            </w:r>
          </w:p>
        </w:tc>
        <w:tc>
          <w:tcPr>
            <w:tcW w:type="dxa" w:w="960"/>
          </w:tcPr>
          <w:p>
            <w:pPr>
              <w:bidi/>
            </w:pPr>
            <w:r>
              <w:t>רוחב</w:t>
            </w:r>
          </w:p>
        </w:tc>
        <w:tc>
          <w:tcPr>
            <w:tcW w:type="dxa" w:w="960"/>
          </w:tcPr>
          <w:p>
            <w:pPr>
              <w:bidi/>
            </w:pPr>
            <w:r>
              <w:t>גובה</w:t>
            </w:r>
          </w:p>
        </w:tc>
        <w:tc>
          <w:tcPr>
            <w:tcW w:type="dxa" w:w="960"/>
          </w:tcPr>
          <w:p>
            <w:pPr>
              <w:bidi/>
            </w:pPr>
            <w:r>
              <w:t>עומק</w:t>
            </w:r>
          </w:p>
        </w:tc>
        <w:tc>
          <w:tcPr>
            <w:tcW w:type="dxa" w:w="960"/>
          </w:tcPr>
          <w:p>
            <w:pPr>
              <w:bidi/>
            </w:pPr>
            <w:r>
              <w:t>עובי</w:t>
            </w:r>
          </w:p>
        </w:tc>
        <w:tc>
          <w:tcPr>
            <w:tcW w:type="dxa" w:w="960"/>
          </w:tcPr>
          <w:p>
            <w:pPr>
              <w:bidi/>
            </w:pPr>
            <w:r>
              <w:t>מחיר</w:t>
            </w:r>
          </w:p>
        </w:tc>
        <w:tc>
          <w:tcPr>
            <w:tcW w:type="dxa" w:w="960"/>
          </w:tcPr>
          <w:p>
            <w:pPr>
              <w:bidi/>
            </w:pPr>
            <w:r>
              <w:t>הערות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330</w:t>
            </w:r>
          </w:p>
        </w:tc>
        <w:tc>
          <w:tcPr>
            <w:tcW w:type="dxa" w:w="960"/>
          </w:tcPr>
          <w:p>
            <w:pPr>
              <w:bidi/>
            </w:pPr>
            <w:r>
              <w:t>348</w:t>
            </w:r>
          </w:p>
        </w:tc>
        <w:tc>
          <w:tcPr>
            <w:tcW w:type="dxa" w:w="960"/>
          </w:tcPr>
          <w:p>
            <w:pPr>
              <w:bidi/>
            </w:pPr>
            <w:r>
              <w:t>346</w:t>
            </w:r>
          </w:p>
        </w:tc>
        <w:tc>
          <w:tcPr>
            <w:tcW w:type="dxa" w:w="960"/>
          </w:tcPr>
          <w:p>
            <w:pPr>
              <w:bidi/>
            </w:pPr>
            <w:r>
              <w:t>305</w:t>
            </w:r>
          </w:p>
        </w:tc>
        <w:tc>
          <w:tcPr>
            <w:tcW w:type="dxa" w:w="960"/>
          </w:tcPr>
          <w:p>
            <w:pPr>
              <w:bidi/>
            </w:pPr>
            <w:r>
              <w:t>546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270</w:t>
            </w:r>
          </w:p>
        </w:tc>
        <w:tc>
          <w:tcPr>
            <w:tcW w:type="dxa" w:w="960"/>
          </w:tcPr>
          <w:p>
            <w:pPr>
              <w:bidi/>
            </w:pPr>
            <w:r>
              <w:t>280</w:t>
            </w:r>
          </w:p>
        </w:tc>
        <w:tc>
          <w:tcPr>
            <w:tcW w:type="dxa" w:w="960"/>
          </w:tcPr>
          <w:p>
            <w:pPr>
              <w:bidi/>
            </w:pPr>
            <w:r>
              <w:t>282</w:t>
            </w:r>
          </w:p>
        </w:tc>
        <w:tc>
          <w:tcPr>
            <w:tcW w:type="dxa" w:w="960"/>
          </w:tcPr>
          <w:p>
            <w:pPr>
              <w:bidi/>
            </w:pPr>
            <w:r>
              <w:t>245</w:t>
            </w:r>
          </w:p>
        </w:tc>
        <w:tc>
          <w:tcPr>
            <w:tcW w:type="dxa" w:w="960"/>
          </w:tcPr>
          <w:p>
            <w:pPr>
              <w:bidi/>
            </w:pPr>
            <w:r>
              <w:t>506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250</w:t>
            </w:r>
          </w:p>
        </w:tc>
        <w:tc>
          <w:tcPr>
            <w:tcW w:type="dxa" w:w="960"/>
          </w:tcPr>
          <w:p>
            <w:pPr>
              <w:bidi/>
            </w:pPr>
            <w:r>
              <w:t>260</w:t>
            </w:r>
          </w:p>
        </w:tc>
        <w:tc>
          <w:tcPr>
            <w:tcW w:type="dxa" w:w="960"/>
          </w:tcPr>
          <w:p>
            <w:pPr>
              <w:bidi/>
            </w:pPr>
            <w:r>
              <w:t>262</w:t>
            </w:r>
          </w:p>
        </w:tc>
        <w:tc>
          <w:tcPr>
            <w:tcW w:type="dxa" w:w="960"/>
          </w:tcPr>
          <w:p>
            <w:pPr>
              <w:bidi/>
            </w:pPr>
            <w:r>
              <w:t>230</w:t>
            </w:r>
          </w:p>
        </w:tc>
        <w:tc>
          <w:tcPr>
            <w:tcW w:type="dxa" w:w="960"/>
          </w:tcPr>
          <w:p>
            <w:pPr>
              <w:bidi/>
            </w:pPr>
            <w:r>
              <w:t>495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240</w:t>
            </w:r>
          </w:p>
        </w:tc>
        <w:tc>
          <w:tcPr>
            <w:tcW w:type="dxa" w:w="960"/>
          </w:tcPr>
          <w:p>
            <w:pPr>
              <w:bidi/>
            </w:pPr>
            <w:r>
              <w:t>250</w:t>
            </w:r>
          </w:p>
        </w:tc>
        <w:tc>
          <w:tcPr>
            <w:tcW w:type="dxa" w:w="960"/>
          </w:tcPr>
          <w:p>
            <w:pPr>
              <w:bidi/>
            </w:pPr>
            <w:r>
              <w:t>252</w:t>
            </w:r>
          </w:p>
        </w:tc>
        <w:tc>
          <w:tcPr>
            <w:tcW w:type="dxa" w:w="960"/>
          </w:tcPr>
          <w:p>
            <w:pPr>
              <w:bidi/>
            </w:pPr>
            <w:r>
              <w:t>220</w:t>
            </w:r>
          </w:p>
        </w:tc>
        <w:tc>
          <w:tcPr>
            <w:tcW w:type="dxa" w:w="960"/>
          </w:tcPr>
          <w:p>
            <w:pPr>
              <w:bidi/>
            </w:pPr>
            <w:r>
              <w:t>494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230</w:t>
            </w:r>
          </w:p>
        </w:tc>
        <w:tc>
          <w:tcPr>
            <w:tcW w:type="dxa" w:w="960"/>
          </w:tcPr>
          <w:p>
            <w:pPr>
              <w:bidi/>
            </w:pPr>
            <w:r>
              <w:t>240</w:t>
            </w:r>
          </w:p>
        </w:tc>
        <w:tc>
          <w:tcPr>
            <w:tcW w:type="dxa" w:w="960"/>
          </w:tcPr>
          <w:p>
            <w:pPr>
              <w:bidi/>
            </w:pPr>
            <w:r>
              <w:t>242</w:t>
            </w:r>
          </w:p>
        </w:tc>
        <w:tc>
          <w:tcPr>
            <w:tcW w:type="dxa" w:w="960"/>
          </w:tcPr>
          <w:p>
            <w:pPr>
              <w:bidi/>
            </w:pPr>
            <w:r>
              <w:t>210</w:t>
            </w:r>
          </w:p>
        </w:tc>
        <w:tc>
          <w:tcPr>
            <w:tcW w:type="dxa" w:w="960"/>
          </w:tcPr>
          <w:p>
            <w:pPr>
              <w:bidi/>
            </w:pPr>
            <w:r>
              <w:t>493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220</w:t>
            </w:r>
          </w:p>
        </w:tc>
        <w:tc>
          <w:tcPr>
            <w:tcW w:type="dxa" w:w="960"/>
          </w:tcPr>
          <w:p>
            <w:pPr>
              <w:bidi/>
            </w:pPr>
            <w:r>
              <w:t>230</w:t>
            </w:r>
          </w:p>
        </w:tc>
        <w:tc>
          <w:tcPr>
            <w:tcW w:type="dxa" w:w="960"/>
          </w:tcPr>
          <w:p>
            <w:pPr>
              <w:bidi/>
            </w:pPr>
            <w:r>
              <w:t>232</w:t>
            </w:r>
          </w:p>
        </w:tc>
        <w:tc>
          <w:tcPr>
            <w:tcW w:type="dxa" w:w="960"/>
          </w:tcPr>
          <w:p>
            <w:pPr>
              <w:bidi/>
            </w:pPr>
            <w:r>
              <w:t>200</w:t>
            </w:r>
          </w:p>
        </w:tc>
        <w:tc>
          <w:tcPr>
            <w:tcW w:type="dxa" w:w="960"/>
          </w:tcPr>
          <w:p>
            <w:pPr>
              <w:bidi/>
            </w:pPr>
            <w:r>
              <w:t>492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210</w:t>
            </w:r>
          </w:p>
        </w:tc>
        <w:tc>
          <w:tcPr>
            <w:tcW w:type="dxa" w:w="960"/>
          </w:tcPr>
          <w:p>
            <w:pPr>
              <w:bidi/>
            </w:pPr>
            <w:r>
              <w:t>220</w:t>
            </w:r>
          </w:p>
        </w:tc>
        <w:tc>
          <w:tcPr>
            <w:tcW w:type="dxa" w:w="960"/>
          </w:tcPr>
          <w:p>
            <w:pPr>
              <w:bidi/>
            </w:pPr>
            <w:r>
              <w:t>222</w:t>
            </w:r>
          </w:p>
        </w:tc>
        <w:tc>
          <w:tcPr>
            <w:tcW w:type="dxa" w:w="960"/>
          </w:tcPr>
          <w:p>
            <w:pPr>
              <w:bidi/>
            </w:pPr>
            <w:r>
              <w:t>190</w:t>
            </w:r>
          </w:p>
        </w:tc>
        <w:tc>
          <w:tcPr>
            <w:tcW w:type="dxa" w:w="960"/>
          </w:tcPr>
          <w:p>
            <w:pPr>
              <w:bidi/>
            </w:pPr>
            <w:r>
              <w:t>491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200</w:t>
            </w:r>
          </w:p>
        </w:tc>
        <w:tc>
          <w:tcPr>
            <w:tcW w:type="dxa" w:w="960"/>
          </w:tcPr>
          <w:p>
            <w:pPr>
              <w:bidi/>
            </w:pPr>
            <w:r>
              <w:t>210</w:t>
            </w:r>
          </w:p>
        </w:tc>
        <w:tc>
          <w:tcPr>
            <w:tcW w:type="dxa" w:w="960"/>
          </w:tcPr>
          <w:p>
            <w:pPr>
              <w:bidi/>
            </w:pPr>
            <w:r>
              <w:t>212</w:t>
            </w:r>
          </w:p>
        </w:tc>
        <w:tc>
          <w:tcPr>
            <w:tcW w:type="dxa" w:w="960"/>
          </w:tcPr>
          <w:p>
            <w:pPr>
              <w:bidi/>
            </w:pPr>
            <w:r>
              <w:t>180</w:t>
            </w:r>
          </w:p>
        </w:tc>
        <w:tc>
          <w:tcPr>
            <w:tcW w:type="dxa" w:w="960"/>
          </w:tcPr>
          <w:p>
            <w:pPr>
              <w:bidi/>
            </w:pPr>
            <w:r>
              <w:t>490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190</w:t>
            </w:r>
          </w:p>
        </w:tc>
        <w:tc>
          <w:tcPr>
            <w:tcW w:type="dxa" w:w="960"/>
          </w:tcPr>
          <w:p>
            <w:pPr>
              <w:bidi/>
            </w:pPr>
            <w:r>
              <w:t>200</w:t>
            </w:r>
          </w:p>
        </w:tc>
        <w:tc>
          <w:tcPr>
            <w:tcW w:type="dxa" w:w="960"/>
          </w:tcPr>
          <w:p>
            <w:pPr>
              <w:bidi/>
            </w:pPr>
            <w:r>
              <w:t>202</w:t>
            </w:r>
          </w:p>
        </w:tc>
        <w:tc>
          <w:tcPr>
            <w:tcW w:type="dxa" w:w="960"/>
          </w:tcPr>
          <w:p>
            <w:pPr>
              <w:bidi/>
            </w:pPr>
            <w:r>
              <w:t>170</w:t>
            </w:r>
          </w:p>
        </w:tc>
        <w:tc>
          <w:tcPr>
            <w:tcW w:type="dxa" w:w="960"/>
          </w:tcPr>
          <w:p>
            <w:pPr>
              <w:bidi/>
            </w:pPr>
            <w:r>
              <w:t>489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180</w:t>
            </w:r>
          </w:p>
        </w:tc>
        <w:tc>
          <w:tcPr>
            <w:tcW w:type="dxa" w:w="960"/>
          </w:tcPr>
          <w:p>
            <w:pPr>
              <w:bidi/>
            </w:pPr>
            <w:r>
              <w:t>190</w:t>
            </w:r>
          </w:p>
        </w:tc>
        <w:tc>
          <w:tcPr>
            <w:tcW w:type="dxa" w:w="960"/>
          </w:tcPr>
          <w:p>
            <w:pPr>
              <w:bidi/>
            </w:pPr>
            <w:r>
              <w:t>192</w:t>
            </w:r>
          </w:p>
        </w:tc>
        <w:tc>
          <w:tcPr>
            <w:tcW w:type="dxa" w:w="960"/>
          </w:tcPr>
          <w:p>
            <w:pPr>
              <w:bidi/>
            </w:pPr>
            <w:r>
              <w:t>160</w:t>
            </w:r>
          </w:p>
        </w:tc>
        <w:tc>
          <w:tcPr>
            <w:tcW w:type="dxa" w:w="960"/>
          </w:tcPr>
          <w:p>
            <w:pPr>
              <w:bidi/>
            </w:pPr>
            <w:r>
              <w:t>488</w:t>
            </w:r>
          </w:p>
        </w:tc>
        <w:tc>
          <w:tcPr>
            <w:tcW w:type="dxa" w:w="960"/>
          </w:tcPr>
          <w:p>
            <w:pPr>
              <w:bidi/>
            </w:pPr>
            <w:r>
              <w:t>9/3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bidi/>
            </w:pPr>
            <w:r>
              <w:t>מידות</w:t>
            </w:r>
          </w:p>
        </w:tc>
        <w:tc>
          <w:tcPr>
            <w:tcW w:type="dxa" w:w="960"/>
          </w:tcPr>
          <w:p>
            <w:pPr>
              <w:bidi/>
            </w:pPr>
            <w:r>
              <w:t>שם מוצר</w:t>
            </w:r>
          </w:p>
        </w:tc>
        <w:tc>
          <w:tcPr>
            <w:tcW w:type="dxa" w:w="960"/>
          </w:tcPr>
          <w:p>
            <w:pPr>
              <w:bidi/>
            </w:pPr>
            <w:r>
              <w:t>תצוגה</w:t>
            </w:r>
          </w:p>
        </w:tc>
        <w:tc>
          <w:tcPr>
            <w:tcW w:type="dxa" w:w="960"/>
          </w:tcPr>
          <w:p>
            <w:pPr>
              <w:bidi/>
            </w:pPr>
            <w:r>
              <w:t>רוחב</w:t>
            </w:r>
          </w:p>
        </w:tc>
        <w:tc>
          <w:tcPr>
            <w:tcW w:type="dxa" w:w="960"/>
          </w:tcPr>
          <w:p>
            <w:pPr>
              <w:bidi/>
            </w:pPr>
            <w:r>
              <w:t>גובה</w:t>
            </w:r>
          </w:p>
        </w:tc>
        <w:tc>
          <w:tcPr>
            <w:tcW w:type="dxa" w:w="960"/>
          </w:tcPr>
          <w:p>
            <w:pPr>
              <w:bidi/>
            </w:pPr>
            <w:r>
              <w:t>עומק</w:t>
            </w:r>
          </w:p>
        </w:tc>
        <w:tc>
          <w:tcPr>
            <w:tcW w:type="dxa" w:w="960"/>
          </w:tcPr>
          <w:p>
            <w:pPr>
              <w:bidi/>
            </w:pPr>
            <w:r>
              <w:t>עובי</w:t>
            </w:r>
          </w:p>
        </w:tc>
        <w:tc>
          <w:tcPr>
            <w:tcW w:type="dxa" w:w="960"/>
          </w:tcPr>
          <w:p>
            <w:pPr>
              <w:bidi/>
            </w:pPr>
            <w:r>
              <w:t>מחיר</w:t>
            </w:r>
          </w:p>
        </w:tc>
        <w:tc>
          <w:tcPr>
            <w:tcW w:type="dxa" w:w="960"/>
          </w:tcPr>
          <w:p>
            <w:pPr>
              <w:bidi/>
            </w:pPr>
            <w:r>
              <w:t>הערות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300</w:t>
            </w:r>
          </w:p>
        </w:tc>
        <w:tc>
          <w:tcPr>
            <w:tcW w:type="dxa" w:w="960"/>
          </w:tcPr>
          <w:p>
            <w:pPr>
              <w:bidi/>
            </w:pPr>
            <w:r>
              <w:t>318</w:t>
            </w:r>
          </w:p>
        </w:tc>
        <w:tc>
          <w:tcPr>
            <w:tcW w:type="dxa" w:w="960"/>
          </w:tcPr>
          <w:p>
            <w:pPr>
              <w:bidi/>
            </w:pPr>
            <w:r>
              <w:t>316</w:t>
            </w:r>
          </w:p>
        </w:tc>
        <w:tc>
          <w:tcPr>
            <w:tcW w:type="dxa" w:w="960"/>
          </w:tcPr>
          <w:p>
            <w:pPr>
              <w:bidi/>
            </w:pPr>
            <w:r>
              <w:t>280</w:t>
            </w:r>
          </w:p>
        </w:tc>
        <w:tc>
          <w:tcPr>
            <w:tcW w:type="dxa" w:w="960"/>
          </w:tcPr>
          <w:p>
            <w:pPr>
              <w:bidi/>
            </w:pPr>
            <w:r>
              <w:t>556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330</w:t>
            </w:r>
          </w:p>
        </w:tc>
        <w:tc>
          <w:tcPr>
            <w:tcW w:type="dxa" w:w="960"/>
          </w:tcPr>
          <w:p>
            <w:pPr>
              <w:bidi/>
            </w:pPr>
            <w:r>
              <w:t>348</w:t>
            </w:r>
          </w:p>
        </w:tc>
        <w:tc>
          <w:tcPr>
            <w:tcW w:type="dxa" w:w="960"/>
          </w:tcPr>
          <w:p>
            <w:pPr>
              <w:bidi/>
            </w:pPr>
            <w:r>
              <w:t>346</w:t>
            </w:r>
          </w:p>
        </w:tc>
        <w:tc>
          <w:tcPr>
            <w:tcW w:type="dxa" w:w="960"/>
          </w:tcPr>
          <w:p>
            <w:pPr>
              <w:bidi/>
            </w:pPr>
            <w:r>
              <w:t>305</w:t>
            </w:r>
          </w:p>
        </w:tc>
        <w:tc>
          <w:tcPr>
            <w:tcW w:type="dxa" w:w="960"/>
          </w:tcPr>
          <w:p>
            <w:pPr>
              <w:bidi/>
            </w:pPr>
            <w:r>
              <w:t>576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350</w:t>
            </w:r>
          </w:p>
        </w:tc>
        <w:tc>
          <w:tcPr>
            <w:tcW w:type="dxa" w:w="960"/>
          </w:tcPr>
          <w:p>
            <w:pPr>
              <w:bidi/>
            </w:pPr>
            <w:r>
              <w:t>368</w:t>
            </w:r>
          </w:p>
        </w:tc>
        <w:tc>
          <w:tcPr>
            <w:tcW w:type="dxa" w:w="960"/>
          </w:tcPr>
          <w:p>
            <w:pPr>
              <w:bidi/>
            </w:pPr>
            <w:r>
              <w:t>366</w:t>
            </w:r>
          </w:p>
        </w:tc>
        <w:tc>
          <w:tcPr>
            <w:tcW w:type="dxa" w:w="960"/>
          </w:tcPr>
          <w:p>
            <w:pPr>
              <w:bidi/>
            </w:pPr>
            <w:r>
              <w:t>325</w:t>
            </w:r>
          </w:p>
        </w:tc>
        <w:tc>
          <w:tcPr>
            <w:tcW w:type="dxa" w:w="960"/>
          </w:tcPr>
          <w:p>
            <w:pPr>
              <w:bidi/>
            </w:pPr>
            <w:r>
              <w:t>586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370</w:t>
            </w:r>
          </w:p>
        </w:tc>
        <w:tc>
          <w:tcPr>
            <w:tcW w:type="dxa" w:w="960"/>
          </w:tcPr>
          <w:p>
            <w:pPr>
              <w:bidi/>
            </w:pPr>
            <w:r>
              <w:t>388</w:t>
            </w:r>
          </w:p>
        </w:tc>
        <w:tc>
          <w:tcPr>
            <w:tcW w:type="dxa" w:w="960"/>
          </w:tcPr>
          <w:p>
            <w:pPr>
              <w:bidi/>
            </w:pPr>
            <w:r>
              <w:t>386</w:t>
            </w:r>
          </w:p>
        </w:tc>
        <w:tc>
          <w:tcPr>
            <w:tcW w:type="dxa" w:w="960"/>
          </w:tcPr>
          <w:p>
            <w:pPr>
              <w:bidi/>
            </w:pPr>
            <w:r>
              <w:t>345</w:t>
            </w:r>
          </w:p>
        </w:tc>
        <w:tc>
          <w:tcPr>
            <w:tcW w:type="dxa" w:w="960"/>
          </w:tcPr>
          <w:p>
            <w:pPr>
              <w:bidi/>
            </w:pPr>
            <w:r>
              <w:t>596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390</w:t>
            </w:r>
          </w:p>
        </w:tc>
        <w:tc>
          <w:tcPr>
            <w:tcW w:type="dxa" w:w="960"/>
          </w:tcPr>
          <w:p>
            <w:pPr>
              <w:bidi/>
            </w:pPr>
            <w:r>
              <w:t>408</w:t>
            </w:r>
          </w:p>
        </w:tc>
        <w:tc>
          <w:tcPr>
            <w:tcW w:type="dxa" w:w="960"/>
          </w:tcPr>
          <w:p>
            <w:pPr>
              <w:bidi/>
            </w:pPr>
            <w:r>
              <w:t>406</w:t>
            </w:r>
          </w:p>
        </w:tc>
        <w:tc>
          <w:tcPr>
            <w:tcW w:type="dxa" w:w="960"/>
          </w:tcPr>
          <w:p>
            <w:pPr>
              <w:bidi/>
            </w:pPr>
            <w:r>
              <w:t>365</w:t>
            </w:r>
          </w:p>
        </w:tc>
        <w:tc>
          <w:tcPr>
            <w:tcW w:type="dxa" w:w="960"/>
          </w:tcPr>
          <w:p>
            <w:pPr>
              <w:bidi/>
            </w:pPr>
            <w:r>
              <w:t>606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410</w:t>
            </w:r>
          </w:p>
        </w:tc>
        <w:tc>
          <w:tcPr>
            <w:tcW w:type="dxa" w:w="960"/>
          </w:tcPr>
          <w:p>
            <w:pPr>
              <w:bidi/>
            </w:pPr>
            <w:r>
              <w:t>428</w:t>
            </w:r>
          </w:p>
        </w:tc>
        <w:tc>
          <w:tcPr>
            <w:tcW w:type="dxa" w:w="960"/>
          </w:tcPr>
          <w:p>
            <w:pPr>
              <w:bidi/>
            </w:pPr>
            <w:r>
              <w:t>426</w:t>
            </w:r>
          </w:p>
        </w:tc>
        <w:tc>
          <w:tcPr>
            <w:tcW w:type="dxa" w:w="960"/>
          </w:tcPr>
          <w:p>
            <w:pPr>
              <w:bidi/>
            </w:pPr>
            <w:r>
              <w:t>385</w:t>
            </w:r>
          </w:p>
        </w:tc>
        <w:tc>
          <w:tcPr>
            <w:tcW w:type="dxa" w:w="960"/>
          </w:tcPr>
          <w:p>
            <w:pPr>
              <w:bidi/>
            </w:pPr>
            <w:r>
              <w:t>616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430</w:t>
            </w:r>
          </w:p>
        </w:tc>
        <w:tc>
          <w:tcPr>
            <w:tcW w:type="dxa" w:w="960"/>
          </w:tcPr>
          <w:p>
            <w:pPr>
              <w:bidi/>
            </w:pPr>
            <w:r>
              <w:t>448</w:t>
            </w:r>
          </w:p>
        </w:tc>
        <w:tc>
          <w:tcPr>
            <w:tcW w:type="dxa" w:w="960"/>
          </w:tcPr>
          <w:p>
            <w:pPr>
              <w:bidi/>
            </w:pPr>
            <w:r>
              <w:t>446</w:t>
            </w:r>
          </w:p>
        </w:tc>
        <w:tc>
          <w:tcPr>
            <w:tcW w:type="dxa" w:w="960"/>
          </w:tcPr>
          <w:p>
            <w:pPr>
              <w:bidi/>
            </w:pPr>
            <w:r>
              <w:t>405</w:t>
            </w:r>
          </w:p>
        </w:tc>
        <w:tc>
          <w:tcPr>
            <w:tcW w:type="dxa" w:w="960"/>
          </w:tcPr>
          <w:p>
            <w:pPr>
              <w:bidi/>
            </w:pPr>
            <w:r>
              <w:t>626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450</w:t>
            </w:r>
          </w:p>
        </w:tc>
        <w:tc>
          <w:tcPr>
            <w:tcW w:type="dxa" w:w="960"/>
          </w:tcPr>
          <w:p>
            <w:pPr>
              <w:bidi/>
            </w:pPr>
            <w:r>
              <w:t>468</w:t>
            </w:r>
          </w:p>
        </w:tc>
        <w:tc>
          <w:tcPr>
            <w:tcW w:type="dxa" w:w="960"/>
          </w:tcPr>
          <w:p>
            <w:pPr>
              <w:bidi/>
            </w:pPr>
            <w:r>
              <w:t>466</w:t>
            </w:r>
          </w:p>
        </w:tc>
        <w:tc>
          <w:tcPr>
            <w:tcW w:type="dxa" w:w="960"/>
          </w:tcPr>
          <w:p>
            <w:pPr>
              <w:bidi/>
            </w:pPr>
            <w:r>
              <w:t>425</w:t>
            </w:r>
          </w:p>
        </w:tc>
        <w:tc>
          <w:tcPr>
            <w:tcW w:type="dxa" w:w="960"/>
          </w:tcPr>
          <w:p>
            <w:pPr>
              <w:bidi/>
            </w:pPr>
            <w:r>
              <w:t>636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470</w:t>
            </w:r>
          </w:p>
        </w:tc>
        <w:tc>
          <w:tcPr>
            <w:tcW w:type="dxa" w:w="960"/>
          </w:tcPr>
          <w:p>
            <w:pPr>
              <w:bidi/>
            </w:pPr>
            <w:r>
              <w:t>488</w:t>
            </w:r>
          </w:p>
        </w:tc>
        <w:tc>
          <w:tcPr>
            <w:tcW w:type="dxa" w:w="960"/>
          </w:tcPr>
          <w:p>
            <w:pPr>
              <w:bidi/>
            </w:pPr>
            <w:r>
              <w:t>486</w:t>
            </w:r>
          </w:p>
        </w:tc>
        <w:tc>
          <w:tcPr>
            <w:tcW w:type="dxa" w:w="960"/>
          </w:tcPr>
          <w:p>
            <w:pPr>
              <w:bidi/>
            </w:pPr>
            <w:r>
              <w:t>445</w:t>
            </w:r>
          </w:p>
        </w:tc>
        <w:tc>
          <w:tcPr>
            <w:tcW w:type="dxa" w:w="960"/>
          </w:tcPr>
          <w:p>
            <w:pPr>
              <w:bidi/>
            </w:pPr>
            <w:r>
              <w:t>646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490</w:t>
            </w:r>
          </w:p>
        </w:tc>
        <w:tc>
          <w:tcPr>
            <w:tcW w:type="dxa" w:w="960"/>
          </w:tcPr>
          <w:p>
            <w:pPr>
              <w:bidi/>
            </w:pPr>
            <w:r>
              <w:t>508</w:t>
            </w:r>
          </w:p>
        </w:tc>
        <w:tc>
          <w:tcPr>
            <w:tcW w:type="dxa" w:w="960"/>
          </w:tcPr>
          <w:p>
            <w:pPr>
              <w:bidi/>
            </w:pPr>
            <w:r>
              <w:t>506</w:t>
            </w:r>
          </w:p>
        </w:tc>
        <w:tc>
          <w:tcPr>
            <w:tcW w:type="dxa" w:w="960"/>
          </w:tcPr>
          <w:p>
            <w:pPr>
              <w:bidi/>
            </w:pPr>
            <w:r>
              <w:t>465</w:t>
            </w:r>
          </w:p>
        </w:tc>
        <w:tc>
          <w:tcPr>
            <w:tcW w:type="dxa" w:w="960"/>
          </w:tcPr>
          <w:p>
            <w:pPr>
              <w:bidi/>
            </w:pPr>
            <w:r>
              <w:t>656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510</w:t>
            </w:r>
          </w:p>
        </w:tc>
        <w:tc>
          <w:tcPr>
            <w:tcW w:type="dxa" w:w="960"/>
          </w:tcPr>
          <w:p>
            <w:pPr>
              <w:bidi/>
            </w:pPr>
            <w:r>
              <w:t>528</w:t>
            </w:r>
          </w:p>
        </w:tc>
        <w:tc>
          <w:tcPr>
            <w:tcW w:type="dxa" w:w="960"/>
          </w:tcPr>
          <w:p>
            <w:pPr>
              <w:bidi/>
            </w:pPr>
            <w:r>
              <w:t>526</w:t>
            </w:r>
          </w:p>
        </w:tc>
        <w:tc>
          <w:tcPr>
            <w:tcW w:type="dxa" w:w="960"/>
          </w:tcPr>
          <w:p>
            <w:pPr>
              <w:bidi/>
            </w:pPr>
            <w:r>
              <w:t>485</w:t>
            </w:r>
          </w:p>
        </w:tc>
        <w:tc>
          <w:tcPr>
            <w:tcW w:type="dxa" w:w="960"/>
          </w:tcPr>
          <w:p>
            <w:pPr>
              <w:bidi/>
            </w:pPr>
            <w:r>
              <w:t>666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530</w:t>
            </w:r>
          </w:p>
        </w:tc>
        <w:tc>
          <w:tcPr>
            <w:tcW w:type="dxa" w:w="960"/>
          </w:tcPr>
          <w:p>
            <w:pPr>
              <w:bidi/>
            </w:pPr>
            <w:r>
              <w:t>548</w:t>
            </w:r>
          </w:p>
        </w:tc>
        <w:tc>
          <w:tcPr>
            <w:tcW w:type="dxa" w:w="960"/>
          </w:tcPr>
          <w:p>
            <w:pPr>
              <w:bidi/>
            </w:pPr>
            <w:r>
              <w:t>546</w:t>
            </w:r>
          </w:p>
        </w:tc>
        <w:tc>
          <w:tcPr>
            <w:tcW w:type="dxa" w:w="960"/>
          </w:tcPr>
          <w:p>
            <w:pPr>
              <w:bidi/>
            </w:pPr>
            <w:r>
              <w:t>505</w:t>
            </w:r>
          </w:p>
        </w:tc>
        <w:tc>
          <w:tcPr>
            <w:tcW w:type="dxa" w:w="960"/>
          </w:tcPr>
          <w:p>
            <w:pPr>
              <w:bidi/>
            </w:pPr>
            <w:r>
              <w:t>676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550</w:t>
            </w:r>
          </w:p>
        </w:tc>
        <w:tc>
          <w:tcPr>
            <w:tcW w:type="dxa" w:w="960"/>
          </w:tcPr>
          <w:p>
            <w:pPr>
              <w:bidi/>
            </w:pPr>
            <w:r>
              <w:t>568</w:t>
            </w:r>
          </w:p>
        </w:tc>
        <w:tc>
          <w:tcPr>
            <w:tcW w:type="dxa" w:w="960"/>
          </w:tcPr>
          <w:p>
            <w:pPr>
              <w:bidi/>
            </w:pPr>
            <w:r>
              <w:t>566</w:t>
            </w:r>
          </w:p>
        </w:tc>
        <w:tc>
          <w:tcPr>
            <w:tcW w:type="dxa" w:w="960"/>
          </w:tcPr>
          <w:p>
            <w:pPr>
              <w:bidi/>
            </w:pPr>
            <w:r>
              <w:t>525</w:t>
            </w:r>
          </w:p>
        </w:tc>
        <w:tc>
          <w:tcPr>
            <w:tcW w:type="dxa" w:w="960"/>
          </w:tcPr>
          <w:p>
            <w:pPr>
              <w:bidi/>
            </w:pPr>
            <w:r>
              <w:t>686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570</w:t>
            </w:r>
          </w:p>
        </w:tc>
        <w:tc>
          <w:tcPr>
            <w:tcW w:type="dxa" w:w="960"/>
          </w:tcPr>
          <w:p>
            <w:pPr>
              <w:bidi/>
            </w:pPr>
            <w:r>
              <w:t>588</w:t>
            </w:r>
          </w:p>
        </w:tc>
        <w:tc>
          <w:tcPr>
            <w:tcW w:type="dxa" w:w="960"/>
          </w:tcPr>
          <w:p>
            <w:pPr>
              <w:bidi/>
            </w:pPr>
            <w:r>
              <w:t>586</w:t>
            </w:r>
          </w:p>
        </w:tc>
        <w:tc>
          <w:tcPr>
            <w:tcW w:type="dxa" w:w="960"/>
          </w:tcPr>
          <w:p>
            <w:pPr>
              <w:bidi/>
            </w:pPr>
            <w:r>
              <w:t>545</w:t>
            </w:r>
          </w:p>
        </w:tc>
        <w:tc>
          <w:tcPr>
            <w:tcW w:type="dxa" w:w="960"/>
          </w:tcPr>
          <w:p>
            <w:pPr>
              <w:bidi/>
            </w:pPr>
            <w:r>
              <w:t>696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590</w:t>
            </w:r>
          </w:p>
        </w:tc>
        <w:tc>
          <w:tcPr>
            <w:tcW w:type="dxa" w:w="960"/>
          </w:tcPr>
          <w:p>
            <w:pPr>
              <w:bidi/>
            </w:pPr>
            <w:r>
              <w:t>608</w:t>
            </w:r>
          </w:p>
        </w:tc>
        <w:tc>
          <w:tcPr>
            <w:tcW w:type="dxa" w:w="960"/>
          </w:tcPr>
          <w:p>
            <w:pPr>
              <w:bidi/>
            </w:pPr>
            <w:r>
              <w:t>606</w:t>
            </w:r>
          </w:p>
        </w:tc>
        <w:tc>
          <w:tcPr>
            <w:tcW w:type="dxa" w:w="960"/>
          </w:tcPr>
          <w:p>
            <w:pPr>
              <w:bidi/>
            </w:pPr>
            <w:r>
              <w:t>565</w:t>
            </w:r>
          </w:p>
        </w:tc>
        <w:tc>
          <w:tcPr>
            <w:tcW w:type="dxa" w:w="960"/>
          </w:tcPr>
          <w:p>
            <w:pPr>
              <w:bidi/>
            </w:pPr>
            <w:r>
              <w:t>706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610</w:t>
            </w:r>
          </w:p>
        </w:tc>
        <w:tc>
          <w:tcPr>
            <w:tcW w:type="dxa" w:w="960"/>
          </w:tcPr>
          <w:p>
            <w:pPr>
              <w:bidi/>
            </w:pPr>
            <w:r>
              <w:t>628</w:t>
            </w:r>
          </w:p>
        </w:tc>
        <w:tc>
          <w:tcPr>
            <w:tcW w:type="dxa" w:w="960"/>
          </w:tcPr>
          <w:p>
            <w:pPr>
              <w:bidi/>
            </w:pPr>
            <w:r>
              <w:t>626</w:t>
            </w:r>
          </w:p>
        </w:tc>
        <w:tc>
          <w:tcPr>
            <w:tcW w:type="dxa" w:w="960"/>
          </w:tcPr>
          <w:p>
            <w:pPr>
              <w:bidi/>
            </w:pPr>
            <w:r>
              <w:t>585</w:t>
            </w:r>
          </w:p>
        </w:tc>
        <w:tc>
          <w:tcPr>
            <w:tcW w:type="dxa" w:w="960"/>
          </w:tcPr>
          <w:p>
            <w:pPr>
              <w:bidi/>
            </w:pPr>
            <w:r>
              <w:t>716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630</w:t>
            </w:r>
          </w:p>
        </w:tc>
        <w:tc>
          <w:tcPr>
            <w:tcW w:type="dxa" w:w="960"/>
          </w:tcPr>
          <w:p>
            <w:pPr>
              <w:bidi/>
            </w:pPr>
            <w:r>
              <w:t>648</w:t>
            </w:r>
          </w:p>
        </w:tc>
        <w:tc>
          <w:tcPr>
            <w:tcW w:type="dxa" w:w="960"/>
          </w:tcPr>
          <w:p>
            <w:pPr>
              <w:bidi/>
            </w:pPr>
            <w:r>
              <w:t>646</w:t>
            </w:r>
          </w:p>
        </w:tc>
        <w:tc>
          <w:tcPr>
            <w:tcW w:type="dxa" w:w="960"/>
          </w:tcPr>
          <w:p>
            <w:pPr>
              <w:bidi/>
            </w:pPr>
            <w:r>
              <w:t>605</w:t>
            </w:r>
          </w:p>
        </w:tc>
        <w:tc>
          <w:tcPr>
            <w:tcW w:type="dxa" w:w="960"/>
          </w:tcPr>
          <w:p>
            <w:pPr>
              <w:bidi/>
            </w:pPr>
            <w:r>
              <w:t>726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650</w:t>
            </w:r>
          </w:p>
        </w:tc>
        <w:tc>
          <w:tcPr>
            <w:tcW w:type="dxa" w:w="960"/>
          </w:tcPr>
          <w:p>
            <w:pPr>
              <w:bidi/>
            </w:pPr>
            <w:r>
              <w:t>668</w:t>
            </w:r>
          </w:p>
        </w:tc>
        <w:tc>
          <w:tcPr>
            <w:tcW w:type="dxa" w:w="960"/>
          </w:tcPr>
          <w:p>
            <w:pPr>
              <w:bidi/>
            </w:pPr>
            <w:r>
              <w:t>666</w:t>
            </w:r>
          </w:p>
        </w:tc>
        <w:tc>
          <w:tcPr>
            <w:tcW w:type="dxa" w:w="960"/>
          </w:tcPr>
          <w:p>
            <w:pPr>
              <w:bidi/>
            </w:pPr>
            <w:r>
              <w:t>625</w:t>
            </w:r>
          </w:p>
        </w:tc>
        <w:tc>
          <w:tcPr>
            <w:tcW w:type="dxa" w:w="960"/>
          </w:tcPr>
          <w:p>
            <w:pPr>
              <w:bidi/>
            </w:pPr>
            <w:r>
              <w:t>736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670</w:t>
            </w:r>
          </w:p>
        </w:tc>
        <w:tc>
          <w:tcPr>
            <w:tcW w:type="dxa" w:w="960"/>
          </w:tcPr>
          <w:p>
            <w:pPr>
              <w:bidi/>
            </w:pPr>
            <w:r>
              <w:t>688</w:t>
            </w:r>
          </w:p>
        </w:tc>
        <w:tc>
          <w:tcPr>
            <w:tcW w:type="dxa" w:w="960"/>
          </w:tcPr>
          <w:p>
            <w:pPr>
              <w:bidi/>
            </w:pPr>
            <w:r>
              <w:t>686</w:t>
            </w:r>
          </w:p>
        </w:tc>
        <w:tc>
          <w:tcPr>
            <w:tcW w:type="dxa" w:w="960"/>
          </w:tcPr>
          <w:p>
            <w:pPr>
              <w:bidi/>
            </w:pPr>
            <w:r>
              <w:t>645</w:t>
            </w:r>
          </w:p>
        </w:tc>
        <w:tc>
          <w:tcPr>
            <w:tcW w:type="dxa" w:w="960"/>
          </w:tcPr>
          <w:p>
            <w:pPr>
              <w:bidi/>
            </w:pPr>
            <w:r>
              <w:t>746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690</w:t>
            </w:r>
          </w:p>
        </w:tc>
        <w:tc>
          <w:tcPr>
            <w:tcW w:type="dxa" w:w="960"/>
          </w:tcPr>
          <w:p>
            <w:pPr>
              <w:bidi/>
            </w:pPr>
            <w:r>
              <w:t>708</w:t>
            </w:r>
          </w:p>
        </w:tc>
        <w:tc>
          <w:tcPr>
            <w:tcW w:type="dxa" w:w="960"/>
          </w:tcPr>
          <w:p>
            <w:pPr>
              <w:bidi/>
            </w:pPr>
            <w:r>
              <w:t>706</w:t>
            </w:r>
          </w:p>
        </w:tc>
        <w:tc>
          <w:tcPr>
            <w:tcW w:type="dxa" w:w="960"/>
          </w:tcPr>
          <w:p>
            <w:pPr>
              <w:bidi/>
            </w:pPr>
            <w:r>
              <w:t>665</w:t>
            </w:r>
          </w:p>
        </w:tc>
        <w:tc>
          <w:tcPr>
            <w:tcW w:type="dxa" w:w="960"/>
          </w:tcPr>
          <w:p>
            <w:pPr>
              <w:bidi/>
            </w:pPr>
            <w:r>
              <w:t>756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710</w:t>
            </w:r>
          </w:p>
        </w:tc>
        <w:tc>
          <w:tcPr>
            <w:tcW w:type="dxa" w:w="960"/>
          </w:tcPr>
          <w:p>
            <w:pPr>
              <w:bidi/>
            </w:pPr>
            <w:r>
              <w:t>728</w:t>
            </w:r>
          </w:p>
        </w:tc>
        <w:tc>
          <w:tcPr>
            <w:tcW w:type="dxa" w:w="960"/>
          </w:tcPr>
          <w:p>
            <w:pPr>
              <w:bidi/>
            </w:pPr>
            <w:r>
              <w:t>726</w:t>
            </w:r>
          </w:p>
        </w:tc>
        <w:tc>
          <w:tcPr>
            <w:tcW w:type="dxa" w:w="960"/>
          </w:tcPr>
          <w:p>
            <w:pPr>
              <w:bidi/>
            </w:pPr>
            <w:r>
              <w:t>685</w:t>
            </w:r>
          </w:p>
        </w:tc>
        <w:tc>
          <w:tcPr>
            <w:tcW w:type="dxa" w:w="960"/>
          </w:tcPr>
          <w:p>
            <w:pPr>
              <w:bidi/>
            </w:pPr>
            <w:r>
              <w:t>766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730</w:t>
            </w:r>
          </w:p>
        </w:tc>
        <w:tc>
          <w:tcPr>
            <w:tcW w:type="dxa" w:w="960"/>
          </w:tcPr>
          <w:p>
            <w:pPr>
              <w:bidi/>
            </w:pPr>
            <w:r>
              <w:t>748</w:t>
            </w:r>
          </w:p>
        </w:tc>
        <w:tc>
          <w:tcPr>
            <w:tcW w:type="dxa" w:w="960"/>
          </w:tcPr>
          <w:p>
            <w:pPr>
              <w:bidi/>
            </w:pPr>
            <w:r>
              <w:t>746</w:t>
            </w:r>
          </w:p>
        </w:tc>
        <w:tc>
          <w:tcPr>
            <w:tcW w:type="dxa" w:w="960"/>
          </w:tcPr>
          <w:p>
            <w:pPr>
              <w:bidi/>
            </w:pPr>
            <w:r>
              <w:t>705</w:t>
            </w:r>
          </w:p>
        </w:tc>
        <w:tc>
          <w:tcPr>
            <w:tcW w:type="dxa" w:w="960"/>
          </w:tcPr>
          <w:p>
            <w:pPr>
              <w:bidi/>
            </w:pPr>
            <w:r>
              <w:t>776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750</w:t>
            </w:r>
          </w:p>
        </w:tc>
        <w:tc>
          <w:tcPr>
            <w:tcW w:type="dxa" w:w="960"/>
          </w:tcPr>
          <w:p>
            <w:pPr>
              <w:bidi/>
            </w:pPr>
            <w:r>
              <w:t>768</w:t>
            </w:r>
          </w:p>
        </w:tc>
        <w:tc>
          <w:tcPr>
            <w:tcW w:type="dxa" w:w="960"/>
          </w:tcPr>
          <w:p>
            <w:pPr>
              <w:bidi/>
            </w:pPr>
            <w:r>
              <w:t>766</w:t>
            </w:r>
          </w:p>
        </w:tc>
        <w:tc>
          <w:tcPr>
            <w:tcW w:type="dxa" w:w="960"/>
          </w:tcPr>
          <w:p>
            <w:pPr>
              <w:bidi/>
            </w:pPr>
            <w:r>
              <w:t>725</w:t>
            </w:r>
          </w:p>
        </w:tc>
        <w:tc>
          <w:tcPr>
            <w:tcW w:type="dxa" w:w="960"/>
          </w:tcPr>
          <w:p>
            <w:pPr>
              <w:bidi/>
            </w:pPr>
            <w:r>
              <w:t>786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770</w:t>
            </w:r>
          </w:p>
        </w:tc>
        <w:tc>
          <w:tcPr>
            <w:tcW w:type="dxa" w:w="960"/>
          </w:tcPr>
          <w:p>
            <w:pPr>
              <w:bidi/>
            </w:pPr>
            <w:r>
              <w:t>788</w:t>
            </w:r>
          </w:p>
        </w:tc>
        <w:tc>
          <w:tcPr>
            <w:tcW w:type="dxa" w:w="960"/>
          </w:tcPr>
          <w:p>
            <w:pPr>
              <w:bidi/>
            </w:pPr>
            <w:r>
              <w:t>786</w:t>
            </w:r>
          </w:p>
        </w:tc>
        <w:tc>
          <w:tcPr>
            <w:tcW w:type="dxa" w:w="960"/>
          </w:tcPr>
          <w:p>
            <w:pPr>
              <w:bidi/>
            </w:pPr>
            <w:r>
              <w:t>745</w:t>
            </w:r>
          </w:p>
        </w:tc>
        <w:tc>
          <w:tcPr>
            <w:tcW w:type="dxa" w:w="960"/>
          </w:tcPr>
          <w:p>
            <w:pPr>
              <w:bidi/>
            </w:pPr>
            <w:r>
              <w:t>796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790</w:t>
            </w:r>
          </w:p>
        </w:tc>
        <w:tc>
          <w:tcPr>
            <w:tcW w:type="dxa" w:w="960"/>
          </w:tcPr>
          <w:p>
            <w:pPr>
              <w:bidi/>
            </w:pPr>
            <w:r>
              <w:t>808</w:t>
            </w:r>
          </w:p>
        </w:tc>
        <w:tc>
          <w:tcPr>
            <w:tcW w:type="dxa" w:w="960"/>
          </w:tcPr>
          <w:p>
            <w:pPr>
              <w:bidi/>
            </w:pPr>
            <w:r>
              <w:t>806</w:t>
            </w:r>
          </w:p>
        </w:tc>
        <w:tc>
          <w:tcPr>
            <w:tcW w:type="dxa" w:w="960"/>
          </w:tcPr>
          <w:p>
            <w:pPr>
              <w:bidi/>
            </w:pPr>
            <w:r>
              <w:t>765</w:t>
            </w:r>
          </w:p>
        </w:tc>
        <w:tc>
          <w:tcPr>
            <w:tcW w:type="dxa" w:w="960"/>
          </w:tcPr>
          <w:p>
            <w:pPr>
              <w:bidi/>
            </w:pPr>
            <w:r>
              <w:t>806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810</w:t>
            </w:r>
          </w:p>
        </w:tc>
        <w:tc>
          <w:tcPr>
            <w:tcW w:type="dxa" w:w="960"/>
          </w:tcPr>
          <w:p>
            <w:pPr>
              <w:bidi/>
            </w:pPr>
            <w:r>
              <w:t>828</w:t>
            </w:r>
          </w:p>
        </w:tc>
        <w:tc>
          <w:tcPr>
            <w:tcW w:type="dxa" w:w="960"/>
          </w:tcPr>
          <w:p>
            <w:pPr>
              <w:bidi/>
            </w:pPr>
            <w:r>
              <w:t>826</w:t>
            </w:r>
          </w:p>
        </w:tc>
        <w:tc>
          <w:tcPr>
            <w:tcW w:type="dxa" w:w="960"/>
          </w:tcPr>
          <w:p>
            <w:pPr>
              <w:bidi/>
            </w:pPr>
            <w:r>
              <w:t>785</w:t>
            </w:r>
          </w:p>
        </w:tc>
        <w:tc>
          <w:tcPr>
            <w:tcW w:type="dxa" w:w="960"/>
          </w:tcPr>
          <w:p>
            <w:pPr>
              <w:bidi/>
            </w:pPr>
            <w:r>
              <w:t>816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830</w:t>
            </w:r>
          </w:p>
        </w:tc>
        <w:tc>
          <w:tcPr>
            <w:tcW w:type="dxa" w:w="960"/>
          </w:tcPr>
          <w:p>
            <w:pPr>
              <w:bidi/>
            </w:pPr>
            <w:r>
              <w:t>848</w:t>
            </w:r>
          </w:p>
        </w:tc>
        <w:tc>
          <w:tcPr>
            <w:tcW w:type="dxa" w:w="960"/>
          </w:tcPr>
          <w:p>
            <w:pPr>
              <w:bidi/>
            </w:pPr>
            <w:r>
              <w:t>846</w:t>
            </w:r>
          </w:p>
        </w:tc>
        <w:tc>
          <w:tcPr>
            <w:tcW w:type="dxa" w:w="960"/>
          </w:tcPr>
          <w:p>
            <w:pPr>
              <w:bidi/>
            </w:pPr>
            <w:r>
              <w:t>805</w:t>
            </w:r>
          </w:p>
        </w:tc>
        <w:tc>
          <w:tcPr>
            <w:tcW w:type="dxa" w:w="960"/>
          </w:tcPr>
          <w:p>
            <w:pPr>
              <w:bidi/>
            </w:pPr>
            <w:r>
              <w:t>826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850</w:t>
            </w:r>
          </w:p>
        </w:tc>
        <w:tc>
          <w:tcPr>
            <w:tcW w:type="dxa" w:w="960"/>
          </w:tcPr>
          <w:p>
            <w:pPr>
              <w:bidi/>
            </w:pPr>
            <w:r>
              <w:t>868</w:t>
            </w:r>
          </w:p>
        </w:tc>
        <w:tc>
          <w:tcPr>
            <w:tcW w:type="dxa" w:w="960"/>
          </w:tcPr>
          <w:p>
            <w:pPr>
              <w:bidi/>
            </w:pPr>
            <w:r>
              <w:t>866</w:t>
            </w:r>
          </w:p>
        </w:tc>
        <w:tc>
          <w:tcPr>
            <w:tcW w:type="dxa" w:w="960"/>
          </w:tcPr>
          <w:p>
            <w:pPr>
              <w:bidi/>
            </w:pPr>
            <w:r>
              <w:t>825</w:t>
            </w:r>
          </w:p>
        </w:tc>
        <w:tc>
          <w:tcPr>
            <w:tcW w:type="dxa" w:w="960"/>
          </w:tcPr>
          <w:p>
            <w:pPr>
              <w:bidi/>
            </w:pPr>
            <w:r>
              <w:t>836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  <w:tr>
        <w:tc>
          <w:tcPr>
            <w:tcW w:type="dxa" w:w="960"/>
          </w:tcPr>
          <w:p>
            <w:pPr>
              <w:bidi/>
            </w:pPr>
            <w:r>
              <w:t>60X50</w:t>
            </w:r>
          </w:p>
        </w:tc>
        <w:tc>
          <w:tcPr>
            <w:tcW w:type="dxa" w:w="960"/>
          </w:tcPr>
          <w:p>
            <w:pPr>
              <w:bidi/>
            </w:pPr>
            <w:r>
              <w:t>חזית</w:t>
            </w:r>
          </w:p>
        </w:tc>
        <w:tc>
          <w:tcPr>
            <w:tcW w:type="dxa" w:w="960"/>
          </w:tcPr>
          <w:p>
            <w:pPr>
              <w:bidi/>
            </w:pPr>
            <w:r>
              <w:t>חלק</w:t>
            </w:r>
          </w:p>
        </w:tc>
        <w:tc>
          <w:tcPr>
            <w:tcW w:type="dxa" w:w="960"/>
          </w:tcPr>
          <w:p>
            <w:pPr>
              <w:bidi/>
            </w:pPr>
            <w:r>
              <w:t>870</w:t>
            </w:r>
          </w:p>
        </w:tc>
        <w:tc>
          <w:tcPr>
            <w:tcW w:type="dxa" w:w="960"/>
          </w:tcPr>
          <w:p>
            <w:pPr>
              <w:bidi/>
            </w:pPr>
            <w:r>
              <w:t>888</w:t>
            </w:r>
          </w:p>
        </w:tc>
        <w:tc>
          <w:tcPr>
            <w:tcW w:type="dxa" w:w="960"/>
          </w:tcPr>
          <w:p>
            <w:pPr>
              <w:bidi/>
            </w:pPr>
            <w:r>
              <w:t>886</w:t>
            </w:r>
          </w:p>
        </w:tc>
        <w:tc>
          <w:tcPr>
            <w:tcW w:type="dxa" w:w="960"/>
          </w:tcPr>
          <w:p>
            <w:pPr>
              <w:bidi/>
            </w:pPr>
            <w:r>
              <w:t>845</w:t>
            </w:r>
          </w:p>
        </w:tc>
        <w:tc>
          <w:tcPr>
            <w:tcW w:type="dxa" w:w="960"/>
          </w:tcPr>
          <w:p>
            <w:pPr>
              <w:bidi/>
            </w:pPr>
            <w:r>
              <w:t>846</w:t>
            </w:r>
          </w:p>
        </w:tc>
        <w:tc>
          <w:tcPr>
            <w:tcW w:type="dxa" w:w="960"/>
          </w:tcPr>
          <w:p>
            <w:pPr>
              <w:bidi/>
            </w:pPr>
            <w:r>
              <w:t>6/3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
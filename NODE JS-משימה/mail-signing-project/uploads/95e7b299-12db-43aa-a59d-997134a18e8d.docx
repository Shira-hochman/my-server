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bidi/>
      </w:pPr>
      <w:r>
        <w:t>🔍 תפריט חיפוש חכם</w:t>
      </w:r>
    </w:p>
    <w:p>
      <w:pPr>
        <w:bidi/>
      </w:pPr>
      <w:r>
        <w:t>1. ✈️ טיסות (Google Flights)</w:t>
      </w:r>
    </w:p>
    <w:p>
      <w:pPr>
        <w:bidi/>
      </w:pPr>
      <w:r>
        <w:t>2. 🏠 דירות (יד2, Homeless)</w:t>
      </w:r>
    </w:p>
    <w:p>
      <w:pPr>
        <w:bidi/>
      </w:pPr>
      <w:r>
        <w:t>3. 🗓️ אירועים (GoOut, iShow, Funzing, איזי, Eventim)</w:t>
      </w:r>
    </w:p>
    <w:p>
      <w:pPr>
        <w:bidi/>
      </w:pPr>
      <w:r>
        <w:t>4. 📰 חדשות (ynet, הארץ, גלובס, גיקטיים, ספורט5)</w:t>
      </w:r>
    </w:p>
    <w:p>
      <w:pPr>
        <w:bidi/>
      </w:pPr>
      <w:r>
        <w:t>5. 🍽️ מסעדות (איזי, Google Maps)</w:t>
      </w:r>
    </w:p>
    <w:p>
      <w:pPr>
        <w:bidi/>
      </w:pPr>
      <w:r>
        <w:t>6. 🚆 תחבורה (רכבת ישראל, Moovit)</w:t>
      </w:r>
    </w:p>
    <w:p>
      <w:pPr>
        <w:bidi/>
      </w:pPr>
      <w:r>
        <w:t>7. 🧠 מצב חכם</w:t>
      </w:r>
    </w:p>
    <w:p>
      <w:pPr>
        <w:bidi/>
      </w:pPr>
      <w:r>
        <w:t>כתוב מספר או נושא (למשל: "3" או "חדשות ספורט")</w:t>
      </w:r>
    </w:p>
    <w:p>
      <w:pPr>
        <w:bidi/>
      </w:pPr>
      <w:r>
        <w:t>חדש 🧾 קובצי Word, PDF, Excel כולל הורדה</w:t>
      </w:r>
    </w:p>
    <w:p>
      <w:pPr>
        <w:bidi/>
      </w:pPr>
      <w:r>
        <w:t>חדש 🎨 יצירת תמונות – סגנונות: ג’יבלי, פיקסאר, סייברפאנק, ציור שמן</w:t>
      </w:r>
    </w:p>
    <w:p>
      <w:pPr>
        <w:bidi/>
      </w:pPr>
      <w:r>
        <w:t>חדש 🎵 אודיו ווידיאו – כולל תמלול, הפקה, קולות רקע, חיבור ל־Suno, ElevenLabs, Runway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
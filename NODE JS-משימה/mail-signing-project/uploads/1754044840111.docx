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A7F3" w14:textId="77777777" w:rsidR="002D424D" w:rsidRDefault="00000000">
      <w:r>
        <w:rPr>
          <w:b/>
          <w:sz w:val="26"/>
        </w:rPr>
        <w:t>Shira Hochman</w:t>
      </w:r>
    </w:p>
    <w:p w14:paraId="07D2E96D" w14:textId="209477F4" w:rsidR="002D424D" w:rsidRDefault="00000000">
      <w:r>
        <w:rPr>
          <w:sz w:val="20"/>
        </w:rPr>
        <w:t xml:space="preserve"> +972-52-7632877 | sh6536830@gmail.com</w:t>
      </w:r>
    </w:p>
    <w:p w14:paraId="4151AD66" w14:textId="77777777" w:rsidR="002D424D" w:rsidRDefault="00000000">
      <w:r>
        <w:rPr>
          <w:sz w:val="20"/>
        </w:rPr>
        <w:t>Full Stack Developer | Software Engineering Graduate | Tech-Driven Problem Solver</w:t>
      </w:r>
    </w:p>
    <w:p w14:paraId="757601BC" w14:textId="77777777" w:rsidR="002D424D" w:rsidRDefault="00000000">
      <w:r>
        <w:rPr>
          <w:b/>
        </w:rPr>
        <w:br/>
        <w:t>Professional Summary</w:t>
      </w:r>
    </w:p>
    <w:p w14:paraId="4B2D87C7" w14:textId="77777777" w:rsidR="002D424D" w:rsidRDefault="00000000">
      <w:r>
        <w:rPr>
          <w:sz w:val="20"/>
        </w:rPr>
        <w:t>Motivated Full Stack Developer with experience in backend/frontend development, database optimization, and agile work. Skilled in AI-based tools, system architecture, and QA-relevant tools. Seeking to apply my engineering mindset in a junior QA/RF testing role.</w:t>
      </w:r>
    </w:p>
    <w:p w14:paraId="2CBEA826" w14:textId="77777777" w:rsidR="002D424D" w:rsidRDefault="00000000">
      <w:r>
        <w:rPr>
          <w:b/>
        </w:rPr>
        <w:br/>
        <w:t>Technical Skills</w:t>
      </w:r>
    </w:p>
    <w:p w14:paraId="29457EE4" w14:textId="77777777" w:rsidR="002D424D" w:rsidRDefault="00000000">
      <w:r>
        <w:rPr>
          <w:sz w:val="20"/>
        </w:rPr>
        <w:t>Languages: C#, Java, Python, JavaScript, TypeScript, SQL</w:t>
      </w:r>
      <w:r>
        <w:rPr>
          <w:sz w:val="20"/>
        </w:rPr>
        <w:br/>
        <w:t>Web: Angular 19, React, NodeJS, HTML5, CSS3</w:t>
      </w:r>
      <w:r>
        <w:rPr>
          <w:sz w:val="20"/>
        </w:rPr>
        <w:br/>
        <w:t>Backend/APIs: ASP.NET Core 6, Web API, EF Core, REST</w:t>
      </w:r>
      <w:r>
        <w:rPr>
          <w:sz w:val="20"/>
        </w:rPr>
        <w:br/>
        <w:t>DBs: Oracle, SQL Server, MongoDB</w:t>
      </w:r>
      <w:r>
        <w:rPr>
          <w:sz w:val="20"/>
        </w:rPr>
        <w:br/>
        <w:t>Tools: Git, Postman, Swagger, Figma, TFS</w:t>
      </w:r>
      <w:r>
        <w:rPr>
          <w:sz w:val="20"/>
        </w:rPr>
        <w:br/>
        <w:t>Other: Testing, API Integration, Optimization, Agile, RF Basics</w:t>
      </w:r>
    </w:p>
    <w:p w14:paraId="6A21B66F" w14:textId="77777777" w:rsidR="002D424D" w:rsidRDefault="00000000">
      <w:r>
        <w:rPr>
          <w:b/>
        </w:rPr>
        <w:br/>
        <w:t>Professional Experience</w:t>
      </w:r>
    </w:p>
    <w:p w14:paraId="2A60B6B6" w14:textId="77777777" w:rsidR="002D424D" w:rsidRDefault="00000000">
      <w:r>
        <w:rPr>
          <w:sz w:val="20"/>
        </w:rPr>
        <w:t>Ministry of Education – Full Stack Developer | Jan 2024 – Present</w:t>
      </w:r>
    </w:p>
    <w:p w14:paraId="5B4E3DA8" w14:textId="77777777" w:rsidR="002D424D" w:rsidRDefault="00000000">
      <w:r>
        <w:rPr>
          <w:sz w:val="20"/>
        </w:rPr>
        <w:t>- Backend: ASP.NET Core 6, EF Core | Frontend: Angular 19</w:t>
      </w:r>
      <w:r>
        <w:rPr>
          <w:sz w:val="20"/>
        </w:rPr>
        <w:br/>
        <w:t>- DB work with Oracle, performance tuning</w:t>
      </w:r>
      <w:r>
        <w:rPr>
          <w:sz w:val="20"/>
        </w:rPr>
        <w:br/>
        <w:t>- UI development via Figma, responsive design</w:t>
      </w:r>
      <w:r>
        <w:rPr>
          <w:sz w:val="20"/>
        </w:rPr>
        <w:br/>
        <w:t>- Team collaboration, TFS, code reviews</w:t>
      </w:r>
    </w:p>
    <w:p w14:paraId="63A03231" w14:textId="77777777" w:rsidR="002D424D" w:rsidRDefault="00000000">
      <w:r>
        <w:rPr>
          <w:b/>
        </w:rPr>
        <w:br/>
        <w:t>Projects</w:t>
      </w:r>
    </w:p>
    <w:p w14:paraId="13B26BAD" w14:textId="77777777" w:rsidR="002D424D" w:rsidRDefault="00000000">
      <w:r>
        <w:rPr>
          <w:sz w:val="20"/>
        </w:rPr>
        <w:t>Online Store (Full Stack): Angular + C#, SQL Server, API integration</w:t>
      </w:r>
      <w:r>
        <w:rPr>
          <w:sz w:val="20"/>
        </w:rPr>
        <w:br/>
        <w:t>Volunteer Mgmt (NodeJS): MongoDB, Postman, Mongoose</w:t>
      </w:r>
      <w:r>
        <w:rPr>
          <w:sz w:val="20"/>
        </w:rPr>
        <w:br/>
        <w:t>Emotion Analysis (Python): TextBlob, sentiment detection, chatbot</w:t>
      </w:r>
    </w:p>
    <w:p w14:paraId="3ED99893" w14:textId="77777777" w:rsidR="002D424D" w:rsidRDefault="00000000">
      <w:r>
        <w:rPr>
          <w:b/>
        </w:rPr>
        <w:br/>
        <w:t>Education</w:t>
      </w:r>
    </w:p>
    <w:p w14:paraId="3CBF193E" w14:textId="77777777" w:rsidR="002D424D" w:rsidRDefault="00000000">
      <w:r>
        <w:rPr>
          <w:sz w:val="20"/>
        </w:rPr>
        <w:t>Software Engineering – Meha”t | 2023 – 2025</w:t>
      </w:r>
      <w:r>
        <w:rPr>
          <w:sz w:val="20"/>
        </w:rPr>
        <w:br/>
        <w:t>Ultra Code Program (Cemtech): Algorithms, OS, Networks</w:t>
      </w:r>
    </w:p>
    <w:p w14:paraId="0A383133" w14:textId="77777777" w:rsidR="002D424D" w:rsidRDefault="00000000">
      <w:r>
        <w:rPr>
          <w:b/>
        </w:rPr>
        <w:br/>
        <w:t>Languages</w:t>
      </w:r>
    </w:p>
    <w:p w14:paraId="28C4248E" w14:textId="77777777" w:rsidR="002D424D" w:rsidRDefault="00000000">
      <w:r>
        <w:rPr>
          <w:sz w:val="20"/>
        </w:rPr>
        <w:t>Hebrew – Native | English – Very Good</w:t>
      </w:r>
    </w:p>
    <w:sectPr w:rsidR="002D424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134083">
    <w:abstractNumId w:val="8"/>
  </w:num>
  <w:num w:numId="2" w16cid:durableId="2135632596">
    <w:abstractNumId w:val="6"/>
  </w:num>
  <w:num w:numId="3" w16cid:durableId="1471023329">
    <w:abstractNumId w:val="5"/>
  </w:num>
  <w:num w:numId="4" w16cid:durableId="1271546240">
    <w:abstractNumId w:val="4"/>
  </w:num>
  <w:num w:numId="5" w16cid:durableId="990402462">
    <w:abstractNumId w:val="7"/>
  </w:num>
  <w:num w:numId="6" w16cid:durableId="348529305">
    <w:abstractNumId w:val="3"/>
  </w:num>
  <w:num w:numId="7" w16cid:durableId="786702866">
    <w:abstractNumId w:val="2"/>
  </w:num>
  <w:num w:numId="8" w16cid:durableId="682703681">
    <w:abstractNumId w:val="1"/>
  </w:num>
  <w:num w:numId="9" w16cid:durableId="41100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24D"/>
    <w:rsid w:val="00326F90"/>
    <w:rsid w:val="00AA1D8D"/>
    <w:rsid w:val="00B47730"/>
    <w:rsid w:val="00CB0664"/>
    <w:rsid w:val="00ED2B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FDC51"/>
  <w14:defaultImageDpi w14:val="300"/>
  <w15:docId w15:val="{CB8BF377-4943-4F34-AAA3-4EF511FF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שירה הוכמן</cp:lastModifiedBy>
  <cp:revision>2</cp:revision>
  <dcterms:created xsi:type="dcterms:W3CDTF">2013-12-23T23:15:00Z</dcterms:created>
  <dcterms:modified xsi:type="dcterms:W3CDTF">2025-07-22T07:27:00Z</dcterms:modified>
  <cp:category/>
</cp:coreProperties>
</file>